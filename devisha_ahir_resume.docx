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A5DB3" w14:textId="77777777" w:rsidR="00631FFE" w:rsidRDefault="00000000">
      <w:pPr>
        <w:pStyle w:val="Heading1"/>
      </w:pPr>
      <w:r>
        <w:t>Devisha Ahir</w:t>
      </w:r>
    </w:p>
    <w:p w14:paraId="25018293" w14:textId="4F979936" w:rsidR="00631FFE" w:rsidRDefault="00000000" w:rsidP="00EE3709">
      <w:r>
        <w:t>Phone: 6354271146 | Email: ahird5396@gmail.com</w:t>
      </w:r>
      <w:r>
        <w:br/>
        <w:t>Location: Ahmedabad, Gujarat</w:t>
      </w:r>
      <w:r>
        <w:br/>
        <w:t xml:space="preserve">LinkedIn: </w:t>
      </w:r>
      <w:r w:rsidR="00EE3709" w:rsidRPr="00EE3709">
        <w:t>https://www.linkedin.com/in/devisha-ahir-910035350?utm_source=share&amp;utm_campaign=share_via&amp;utm_content=profile&amp;utm_medium=android_app</w:t>
      </w:r>
      <w:r>
        <w:t>Objective</w:t>
      </w:r>
    </w:p>
    <w:p w14:paraId="45FB01B1" w14:textId="77777777" w:rsidR="00631FFE" w:rsidRDefault="00000000">
      <w:r>
        <w:t>Aspiring Java developer with a strong foundation in programming concepts, currently pursuing MSc IT (CA &amp; IT). Eager to apply my skills in real-world development environments and contribute to innovative projects while continuing to learn and grow.</w:t>
      </w:r>
    </w:p>
    <w:p w14:paraId="497CB74C" w14:textId="77777777" w:rsidR="00631FFE" w:rsidRDefault="00000000">
      <w:pPr>
        <w:pStyle w:val="Heading2"/>
      </w:pPr>
      <w:r>
        <w:t>Education</w:t>
      </w:r>
    </w:p>
    <w:p w14:paraId="5090A9D6" w14:textId="77777777" w:rsidR="00631FFE" w:rsidRDefault="00000000">
      <w:r>
        <w:t>MSc IT (CA &amp; IT)</w:t>
      </w:r>
      <w:r>
        <w:br/>
        <w:t>KS School of Business Management and Information Technology, Ahmedabad</w:t>
      </w:r>
      <w:r>
        <w:br/>
        <w:t>Current Year: Completed 2nd Year | Entering 3rd Year</w:t>
      </w:r>
    </w:p>
    <w:p w14:paraId="58D05EAB" w14:textId="77777777" w:rsidR="00631FFE" w:rsidRDefault="00000000">
      <w:pPr>
        <w:pStyle w:val="Heading2"/>
      </w:pPr>
      <w:r>
        <w:t>Technical Skills</w:t>
      </w:r>
    </w:p>
    <w:p w14:paraId="4CCC9D7D" w14:textId="09417697" w:rsidR="00631FFE" w:rsidRDefault="00000000">
      <w:r>
        <w:t>Programming Languages: Java, JavaScript</w:t>
      </w:r>
      <w:r>
        <w:br/>
        <w:t>Frontend: HTML, CSS</w:t>
      </w:r>
      <w:r>
        <w:br/>
        <w:t>Other Skills: Graphics Designing</w:t>
      </w:r>
      <w:r>
        <w:br/>
        <w:t>Soft Skills: Teamwork, Problem Solving, Communication</w:t>
      </w:r>
    </w:p>
    <w:p w14:paraId="60C2964E" w14:textId="77777777" w:rsidR="00631FFE" w:rsidRDefault="00000000">
      <w:pPr>
        <w:pStyle w:val="Heading2"/>
      </w:pPr>
      <w:r>
        <w:t>Academic Projects</w:t>
      </w:r>
    </w:p>
    <w:p w14:paraId="240D1CA2" w14:textId="77777777" w:rsidR="00631FFE" w:rsidRDefault="00000000">
      <w:r>
        <w:t>Currently seeking opportunities to work on real-world projects through internships.</w:t>
      </w:r>
    </w:p>
    <w:p w14:paraId="164A13D6" w14:textId="77777777" w:rsidR="00631FFE" w:rsidRDefault="00000000">
      <w:pPr>
        <w:pStyle w:val="Heading2"/>
      </w:pPr>
      <w:r>
        <w:t>Languages Known</w:t>
      </w:r>
    </w:p>
    <w:p w14:paraId="32E7C22C" w14:textId="5A394127" w:rsidR="00631FFE" w:rsidRDefault="00000000">
      <w:r>
        <w:t>English</w:t>
      </w:r>
      <w:r>
        <w:br/>
        <w:t>Hindi</w:t>
      </w:r>
      <w:r w:rsidR="003477DA">
        <w:t>S</w:t>
      </w:r>
      <w:r>
        <w:br/>
        <w:t>Gujarati</w:t>
      </w:r>
    </w:p>
    <w:p w14:paraId="0010EC21" w14:textId="77777777" w:rsidR="00631FFE" w:rsidRDefault="00000000">
      <w:pPr>
        <w:pStyle w:val="Heading2"/>
      </w:pPr>
      <w:r>
        <w:t>Declaration</w:t>
      </w:r>
    </w:p>
    <w:p w14:paraId="243F4ECF" w14:textId="77777777" w:rsidR="00631FFE" w:rsidRDefault="00000000">
      <w:r>
        <w:t>I hereby declare that the above information is true to the best of my knowledge and belief.</w:t>
      </w:r>
    </w:p>
    <w:sectPr w:rsidR="00631F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3448232">
    <w:abstractNumId w:val="8"/>
  </w:num>
  <w:num w:numId="2" w16cid:durableId="1940214961">
    <w:abstractNumId w:val="6"/>
  </w:num>
  <w:num w:numId="3" w16cid:durableId="755831106">
    <w:abstractNumId w:val="5"/>
  </w:num>
  <w:num w:numId="4" w16cid:durableId="871070906">
    <w:abstractNumId w:val="4"/>
  </w:num>
  <w:num w:numId="5" w16cid:durableId="1447699744">
    <w:abstractNumId w:val="7"/>
  </w:num>
  <w:num w:numId="6" w16cid:durableId="1984389076">
    <w:abstractNumId w:val="3"/>
  </w:num>
  <w:num w:numId="7" w16cid:durableId="1918317424">
    <w:abstractNumId w:val="2"/>
  </w:num>
  <w:num w:numId="8" w16cid:durableId="1762793330">
    <w:abstractNumId w:val="1"/>
  </w:num>
  <w:num w:numId="9" w16cid:durableId="126099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7DA"/>
    <w:rsid w:val="00631FFE"/>
    <w:rsid w:val="00A60662"/>
    <w:rsid w:val="00AA1D8D"/>
    <w:rsid w:val="00B47730"/>
    <w:rsid w:val="00CB0664"/>
    <w:rsid w:val="00EE3709"/>
    <w:rsid w:val="00F35A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540E6"/>
  <w14:defaultImageDpi w14:val="300"/>
  <w15:docId w15:val="{C2112A0A-6006-4C76-8800-CBC93BA3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Krishna Ahir</cp:lastModifiedBy>
  <cp:revision>4</cp:revision>
  <dcterms:created xsi:type="dcterms:W3CDTF">2013-12-23T23:15:00Z</dcterms:created>
  <dcterms:modified xsi:type="dcterms:W3CDTF">2025-05-11T12:26:00Z</dcterms:modified>
  <cp:category/>
</cp:coreProperties>
</file>